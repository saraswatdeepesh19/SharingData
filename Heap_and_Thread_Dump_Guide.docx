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Heap Dumps and Thread Dumps in Spring Boot Java Applications</w:t>
      </w:r>
    </w:p>
    <w:p>
      <w:r>
        <w:t>This document explains what Heap Dumps and Thread Dumps are, what information they provide, how to generate them at runtime, and how they can be used to analyze and diagnose service failures in Spring Boot Java applications. It is designed for both developers and system administrators, offering both conceptual understanding and practical guidance.</w:t>
      </w:r>
    </w:p>
    <w:p>
      <w:pPr>
        <w:pStyle w:val="Heading2"/>
      </w:pPr>
      <w:r>
        <w:t>1. What is a Heap Dump?</w:t>
      </w:r>
    </w:p>
    <w:p>
      <w:r>
        <w:t>A Heap Dump is a snapshot of all objects and classes currently loaded in the Java Virtual Machine (JVM) memory (heap). It captures the exact state of the JVM’s memory at a specific moment. Heap dumps are especially useful when diagnosing OutOfMemoryErrors, memory leaks, or unexplained increases in memory consumption.</w:t>
      </w:r>
    </w:p>
    <w:p>
      <w:pPr>
        <w:pStyle w:val="Heading3"/>
      </w:pPr>
      <w:r>
        <w:t>Information Contained in a Heap Dump</w:t>
      </w:r>
    </w:p>
    <w:p>
      <w:r>
        <w:t>- All Java objects in memory (instances, classes, arrays)</w:t>
        <w:br/>
        <w:t>- References between objects (what is keeping them alive)</w:t>
        <w:br/>
        <w:t>- Memory size per object and per class</w:t>
        <w:br/>
        <w:t>- Garbage collection roots (objects preventing memory release)</w:t>
        <w:br/>
        <w:t>- Class loader hierarchy and loaded classes</w:t>
      </w:r>
    </w:p>
    <w:p>
      <w:pPr>
        <w:pStyle w:val="Heading3"/>
      </w:pPr>
      <w:r>
        <w:t>How to Capture a Heap Dump</w:t>
      </w:r>
    </w:p>
    <w:p>
      <w:r>
        <w:t>A Heap Dump can be captured both manually and automatically:</w:t>
      </w:r>
    </w:p>
    <w:p>
      <w:r>
        <w:t>1. **Automatically on OutOfMemoryError:** Add the following JVM options:</w:t>
        <w:br/>
        <w:t xml:space="preserve">   </w:t>
        <w:br/>
        <w:t xml:space="preserve">   -XX:+HeapDumpOnOutOfMemoryError</w:t>
        <w:br/>
        <w:t xml:space="preserve">   -XX:HeapDumpPath=/tmp/heapdump.hprof</w:t>
        <w:br/>
        <w:t xml:space="preserve">   </w:t>
        <w:br/>
        <w:t xml:space="preserve">   The JVM will automatically create a dump file when it encounters an OutOfMemoryError.</w:t>
        <w:br/>
        <w:br/>
        <w:t>2. **Manually using jmap:**</w:t>
        <w:br/>
        <w:t xml:space="preserve">   jmap -dump:format=b,file=/tmp/heapdump.hprof &lt;PID&gt;</w:t>
        <w:br/>
        <w:br/>
        <w:t>3. **Using jcmd (recommended in newer Java versions):**</w:t>
        <w:br/>
        <w:t xml:space="preserve">   jcmd &lt;PID&gt; GC.heap_dump /tmp/heapdump.hprof</w:t>
        <w:br/>
        <w:br/>
        <w:t>4. **In containerized environments (e.g., Kubernetes):**</w:t>
        <w:br/>
        <w:t xml:space="preserve">   kubectl exec &lt;pod-name&gt; -- jcmd &lt;PID&gt; GC.heap_dump /tmp/heapdump.hprof</w:t>
      </w:r>
    </w:p>
    <w:p>
      <w:pPr>
        <w:pStyle w:val="Heading3"/>
      </w:pPr>
      <w:r>
        <w:t>How Heap Dumps Help in Diagnosing Issues</w:t>
      </w:r>
    </w:p>
    <w:p>
      <w:r>
        <w:t>- Identifying memory leaks by showing which objects retain memory.</w:t>
        <w:br/>
        <w:t>- Understanding object growth trends over time.</w:t>
        <w:br/>
        <w:t>- Analyzing heap usage distribution (which classes or collections consume most memory).</w:t>
        <w:br/>
        <w:t>- Investigating OutOfMemoryError causes and finding memory-heavy data structures.</w:t>
      </w:r>
    </w:p>
    <w:p>
      <w:pPr>
        <w:pStyle w:val="Heading2"/>
      </w:pPr>
      <w:r>
        <w:t>2. What is a Thread Dump?</w:t>
      </w:r>
    </w:p>
    <w:p>
      <w:r>
        <w:t>A Thread Dump captures the current state of all threads running in the JVM. It is like a snapshot of what each thread is doing — whether it’s running, waiting, blocked, or sleeping. Thread dumps are crucial for diagnosing performance bottlenecks, deadlocks, and CPU-related issues.</w:t>
      </w:r>
    </w:p>
    <w:p>
      <w:pPr>
        <w:pStyle w:val="Heading3"/>
      </w:pPr>
      <w:r>
        <w:t>Information Contained in a Thread Dump</w:t>
      </w:r>
    </w:p>
    <w:p>
      <w:r>
        <w:t>- Thread names, IDs, and priorities</w:t>
        <w:br/>
        <w:t>- Thread states (RUNNABLE, WAITING, BLOCKED, etc.)</w:t>
        <w:br/>
        <w:t>- Stack traces for each thread (what code each thread is executing)</w:t>
        <w:br/>
        <w:t>- Locks held and waiting relationships (useful for detecting deadlocks)</w:t>
        <w:br/>
        <w:t>- Daemon vs. user thread distinction</w:t>
      </w:r>
    </w:p>
    <w:p>
      <w:pPr>
        <w:pStyle w:val="Heading3"/>
      </w:pPr>
      <w:r>
        <w:t>How to Capture a Thread Dump</w:t>
      </w:r>
    </w:p>
    <w:p>
      <w:r>
        <w:t>Thread dumps can be generated at runtime without stopping the service:</w:t>
        <w:br/>
        <w:br/>
        <w:t>1. **Using jstack:**</w:t>
        <w:br/>
        <w:t xml:space="preserve">   jstack &lt;PID&gt; &gt; /tmp/threaddump.txt</w:t>
        <w:br/>
        <w:br/>
        <w:t>2. **Using jcmd:**</w:t>
        <w:br/>
        <w:t xml:space="preserve">   jcmd &lt;PID&gt; Thread.print &gt; /tmp/threaddump.txt</w:t>
        <w:br/>
        <w:br/>
        <w:t>3. **Using Spring Boot Actuator (if enabled):**</w:t>
        <w:br/>
        <w:t xml:space="preserve">   Access the endpoint: http://localhost:8080/actuator/threaddump</w:t>
        <w:br/>
        <w:br/>
        <w:t>4. **From within an IDE or JVisualVM:**</w:t>
        <w:br/>
        <w:t xml:space="preserve">   Use the 'Thread Dump' feature under monitoring tools.</w:t>
      </w:r>
    </w:p>
    <w:p>
      <w:pPr>
        <w:pStyle w:val="Heading3"/>
      </w:pPr>
      <w:r>
        <w:t>How Thread Dumps Help in Diagnosing Issues</w:t>
      </w:r>
    </w:p>
    <w:p>
      <w:r>
        <w:t>- Detecting deadlocks and contention issues.</w:t>
        <w:br/>
        <w:t>- Identifying long-running or blocked threads.</w:t>
        <w:br/>
        <w:t>- Understanding thread pool usage and saturation.</w:t>
        <w:br/>
        <w:t>- Analyzing request bottlenecks or thread starvation issues.</w:t>
      </w:r>
    </w:p>
    <w:p>
      <w:pPr>
        <w:pStyle w:val="Heading2"/>
      </w:pPr>
      <w:r>
        <w:t>3. How These Dumps Help When a Service Stops Working</w:t>
      </w:r>
    </w:p>
    <w:p>
      <w:r>
        <w:t>When a service crashes, hangs, or stops responding, Heap and Thread Dumps together help uncover the root cause:</w:t>
      </w:r>
    </w:p>
    <w:p>
      <w:r>
        <w:t>- **If the service becomes unresponsive:** Thread dump reveals which threads are blocked or deadlocked.</w:t>
        <w:br/>
        <w:t>- **If the service crashes due to memory issues:** Heap dump identifies memory leaks or oversized caches.</w:t>
        <w:br/>
        <w:t>- **If performance degrades gradually:** Continuous monitoring and occasional heap/thread dumps help trace leaks and bottlenecks.</w:t>
      </w:r>
    </w:p>
    <w:p>
      <w:pPr>
        <w:pStyle w:val="Heading2"/>
      </w:pPr>
      <w:r>
        <w:t>4. Best Practices and Recommendations</w:t>
      </w:r>
    </w:p>
    <w:p>
      <w:r>
        <w:t>- Enable `HeapDumpOnOutOfMemoryError` in all critical services.</w:t>
        <w:br/>
        <w:t>- Regularly monitor JVM metrics in Grafana (heap usage, GC, threads).</w:t>
        <w:br/>
        <w:t>- Automate alert-based dump capture on high memory or CPU usage.</w:t>
        <w:br/>
        <w:t>- Always analyze dumps offline using tools like Eclipse MAT, VisualVM, or JProfiler.</w:t>
        <w:br/>
        <w:t>- Protect dump files as they may contain sensitive data.</w:t>
      </w:r>
    </w:p>
    <w:p>
      <w:pPr>
        <w:pStyle w:val="Heading2"/>
      </w:pPr>
      <w:r>
        <w:t>5. Conclusion</w:t>
      </w:r>
    </w:p>
    <w:p>
      <w:r>
        <w:t>Heap Dumps and Thread Dumps are powerful diagnostic tools that provide deep insights into the internal workings of a Java application. When used together with proactive monitoring solutions like Prometheus and Grafana, they can drastically reduce downtime and help engineers pinpoint and resolve performance or stability issues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